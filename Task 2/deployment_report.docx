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929" w:rsidRDefault="00000000">
      <w:pPr>
        <w:pStyle w:val="Title"/>
      </w:pPr>
      <w:r>
        <w:t xml:space="preserve">Deployment Report for Render &amp; </w:t>
      </w:r>
      <w:proofErr w:type="spellStart"/>
      <w:r w:rsidR="00956AAE">
        <w:t>Vercel</w:t>
      </w:r>
      <w:proofErr w:type="spellEnd"/>
    </w:p>
    <w:p w:rsidR="00956AAE" w:rsidRDefault="00956AAE" w:rsidP="00956AAE">
      <w:pPr>
        <w:pStyle w:val="Heading1"/>
        <w:numPr>
          <w:ilvl w:val="0"/>
          <w:numId w:val="11"/>
        </w:numPr>
        <w:rPr>
          <w:sz w:val="36"/>
          <w:szCs w:val="36"/>
        </w:rPr>
      </w:pPr>
      <w:r w:rsidRPr="00956AAE">
        <w:rPr>
          <w:sz w:val="36"/>
          <w:szCs w:val="36"/>
        </w:rPr>
        <w:t>Render</w:t>
      </w:r>
    </w:p>
    <w:p w:rsidR="00956AAE" w:rsidRPr="00956AAE" w:rsidRDefault="00956AAE" w:rsidP="00956AAE">
      <w:pPr>
        <w:pStyle w:val="ListParagraph"/>
        <w:numPr>
          <w:ilvl w:val="0"/>
          <w:numId w:val="12"/>
        </w:numPr>
      </w:pPr>
      <w:r>
        <w:t xml:space="preserve">Connect the project with </w:t>
      </w:r>
      <w:proofErr w:type="spellStart"/>
      <w:r>
        <w:t>Github</w:t>
      </w:r>
      <w:proofErr w:type="spellEnd"/>
    </w:p>
    <w:p w:rsidR="002D4929" w:rsidRDefault="00000000" w:rsidP="00956AAE">
      <w:pPr>
        <w:pStyle w:val="Heading1"/>
        <w:numPr>
          <w:ilvl w:val="0"/>
          <w:numId w:val="13"/>
        </w:numPr>
      </w:pPr>
      <w:r>
        <w:t xml:space="preserve">Project: </w:t>
      </w:r>
      <w:hyperlink r:id="rId6" w:history="1">
        <w:proofErr w:type="spellStart"/>
        <w:r w:rsidRPr="007053C1">
          <w:rPr>
            <w:rStyle w:val="Hyperlink"/>
          </w:rPr>
          <w:t>invest_insight</w:t>
        </w:r>
        <w:proofErr w:type="spellEnd"/>
      </w:hyperlink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Platform: Render</w:t>
      </w:r>
      <w:r w:rsidR="002C7DAF">
        <w:t xml:space="preserve"> (https://render.com)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Framework: Django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Runtime: Python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Build Command: ./build.sh</w:t>
      </w:r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 xml:space="preserve">Start Command: </w:t>
      </w:r>
      <w:proofErr w:type="spellStart"/>
      <w:r>
        <w:t>gunicorn</w:t>
      </w:r>
      <w:proofErr w:type="spellEnd"/>
      <w:r>
        <w:t xml:space="preserve"> </w:t>
      </w:r>
      <w:proofErr w:type="spellStart"/>
      <w:proofErr w:type="gramStart"/>
      <w:r>
        <w:t>investing.wsgi</w:t>
      </w:r>
      <w:proofErr w:type="gramEnd"/>
      <w:r>
        <w:t>:application</w:t>
      </w:r>
      <w:proofErr w:type="spellEnd"/>
    </w:p>
    <w:p w:rsidR="002D4929" w:rsidRDefault="00000000" w:rsidP="00956AAE">
      <w:pPr>
        <w:pStyle w:val="ListParagraph"/>
        <w:numPr>
          <w:ilvl w:val="1"/>
          <w:numId w:val="12"/>
        </w:numPr>
      </w:pPr>
      <w:r>
        <w:t>Auto-Deploy: Enabled (on Git commit)</w:t>
      </w:r>
    </w:p>
    <w:p w:rsidR="0001405E" w:rsidRDefault="0001405E" w:rsidP="00956AAE">
      <w:pPr>
        <w:pStyle w:val="ListParagraph"/>
        <w:numPr>
          <w:ilvl w:val="1"/>
          <w:numId w:val="12"/>
        </w:numPr>
      </w:pPr>
      <w:r>
        <w:t>D</w:t>
      </w:r>
      <w:r w:rsidR="00123925">
        <w:t>omain</w:t>
      </w:r>
      <w:r>
        <w:t xml:space="preserve">: </w:t>
      </w:r>
      <w:r w:rsidRPr="0001405E">
        <w:t>https://invest-insight.onrender.com/</w:t>
      </w:r>
    </w:p>
    <w:p w:rsidR="002D4929" w:rsidRPr="00956AAE" w:rsidRDefault="00000000" w:rsidP="00956AAE">
      <w:pPr>
        <w:pStyle w:val="Heading2"/>
        <w:ind w:left="720"/>
        <w:rPr>
          <w:sz w:val="28"/>
          <w:szCs w:val="28"/>
        </w:rPr>
      </w:pPr>
      <w:r w:rsidRPr="00956AAE">
        <w:rPr>
          <w:sz w:val="28"/>
          <w:szCs w:val="28"/>
        </w:rPr>
        <w:t>Build Script (build.sh)</w:t>
      </w:r>
    </w:p>
    <w:p w:rsidR="002D4929" w:rsidRDefault="00000000" w:rsidP="00B16675">
      <w:pPr>
        <w:ind w:left="1080"/>
      </w:pPr>
      <w:proofErr w:type="gramStart"/>
      <w:r>
        <w:t>#!/</w:t>
      </w:r>
      <w:proofErr w:type="gramEnd"/>
      <w:r>
        <w:t>usr/bin/env bash</w:t>
      </w:r>
      <w:r>
        <w:br/>
        <w:t>set -o errexit</w:t>
      </w:r>
      <w:r>
        <w:br/>
        <w:t>echo "Installing dependencies..."</w:t>
      </w:r>
      <w:r>
        <w:br/>
        <w:t>pip install --no-cache-dir -r requirements.txt</w:t>
      </w:r>
      <w:r>
        <w:br/>
        <w:t>echo "Running collectstatic..."</w:t>
      </w:r>
      <w:r>
        <w:br/>
        <w:t>python manage.py collectstatic --noinput</w:t>
      </w:r>
      <w:r>
        <w:br/>
        <w:t>echo "Running migrations..."</w:t>
      </w:r>
      <w:r>
        <w:br/>
        <w:t>python manage.py migrate</w:t>
      </w:r>
      <w:r>
        <w:br/>
        <w:t>echo "Build completed successfully!"</w:t>
      </w:r>
    </w:p>
    <w:p w:rsidR="002D4929" w:rsidRDefault="00000000" w:rsidP="00956AAE">
      <w:pPr>
        <w:pStyle w:val="Heading1"/>
        <w:numPr>
          <w:ilvl w:val="0"/>
          <w:numId w:val="13"/>
        </w:numPr>
      </w:pPr>
      <w:r>
        <w:t xml:space="preserve">Project: </w:t>
      </w:r>
      <w:hyperlink r:id="rId7" w:history="1">
        <w:proofErr w:type="spellStart"/>
        <w:r w:rsidRPr="00EF41BE">
          <w:rPr>
            <w:rStyle w:val="Hyperlink"/>
          </w:rPr>
          <w:t>steganography_website</w:t>
        </w:r>
        <w:proofErr w:type="spellEnd"/>
      </w:hyperlink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Platform: </w:t>
      </w:r>
      <w:r w:rsidR="00B5527F">
        <w:t>Render.com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>Frontend: Next.js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>Backend: Flask (Python)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Backend Location: </w:t>
      </w:r>
      <w:proofErr w:type="spellStart"/>
      <w:r>
        <w:t>src</w:t>
      </w:r>
      <w:proofErr w:type="spellEnd"/>
      <w:r>
        <w:t>/backend/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Package Manager: </w:t>
      </w:r>
      <w:proofErr w:type="spellStart"/>
      <w:r>
        <w:t>uv</w:t>
      </w:r>
      <w:proofErr w:type="spellEnd"/>
    </w:p>
    <w:p w:rsidR="00EF41BE" w:rsidRDefault="00EF41BE" w:rsidP="00FE4888">
      <w:pPr>
        <w:pStyle w:val="ListParagraph"/>
        <w:numPr>
          <w:ilvl w:val="1"/>
          <w:numId w:val="12"/>
        </w:numPr>
      </w:pPr>
      <w:r>
        <w:t>D</w:t>
      </w:r>
      <w:r w:rsidR="00123925">
        <w:t>omain</w:t>
      </w:r>
      <w:r>
        <w:t xml:space="preserve">: </w:t>
      </w:r>
      <w:r w:rsidRPr="00EF41BE">
        <w:t>https://steganography-website-crxq.onrender.com/</w:t>
      </w:r>
    </w:p>
    <w:p w:rsidR="002D4929" w:rsidRPr="00FE4888" w:rsidRDefault="00000000" w:rsidP="00956AAE">
      <w:pPr>
        <w:pStyle w:val="Heading2"/>
        <w:ind w:left="720"/>
        <w:rPr>
          <w:sz w:val="28"/>
          <w:szCs w:val="28"/>
        </w:rPr>
      </w:pPr>
      <w:r w:rsidRPr="00FE4888">
        <w:rPr>
          <w:sz w:val="28"/>
          <w:szCs w:val="28"/>
        </w:rPr>
        <w:t>Backend Deployment Configuration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Build Command: </w:t>
      </w:r>
      <w:proofErr w:type="spellStart"/>
      <w:r>
        <w:t>uv</w:t>
      </w:r>
      <w:proofErr w:type="spellEnd"/>
      <w:r>
        <w:t xml:space="preserve"> sync --frozen &amp;&amp; uv cache prune --ci</w:t>
      </w:r>
    </w:p>
    <w:p w:rsidR="002D4929" w:rsidRDefault="00000000" w:rsidP="00FE4888">
      <w:pPr>
        <w:pStyle w:val="ListParagraph"/>
        <w:numPr>
          <w:ilvl w:val="1"/>
          <w:numId w:val="12"/>
        </w:numPr>
      </w:pPr>
      <w:r>
        <w:t xml:space="preserve">Start Command: </w:t>
      </w:r>
      <w:proofErr w:type="spellStart"/>
      <w:r w:rsidR="00511F56" w:rsidRPr="00511F56">
        <w:t>uv</w:t>
      </w:r>
      <w:proofErr w:type="spellEnd"/>
      <w:r w:rsidR="00511F56" w:rsidRPr="00511F56">
        <w:t xml:space="preserve"> run main.py</w:t>
      </w:r>
    </w:p>
    <w:p w:rsidR="00003A68" w:rsidRDefault="00000000" w:rsidP="00003A68">
      <w:pPr>
        <w:pStyle w:val="ListParagraph"/>
        <w:numPr>
          <w:ilvl w:val="1"/>
          <w:numId w:val="12"/>
        </w:numPr>
      </w:pPr>
      <w:r>
        <w:t>Entry File: main.py with `app = Flask(__name_</w:t>
      </w:r>
      <w:proofErr w:type="gramStart"/>
      <w:r>
        <w:t>_)`</w:t>
      </w:r>
      <w:proofErr w:type="gramEnd"/>
      <w:r w:rsidR="00003A68">
        <w:br w:type="page"/>
      </w:r>
    </w:p>
    <w:p w:rsidR="00003A68" w:rsidRDefault="00003A68" w:rsidP="00003A68">
      <w:pPr>
        <w:pStyle w:val="Heading1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Vercel</w:t>
      </w:r>
      <w:proofErr w:type="spellEnd"/>
    </w:p>
    <w:p w:rsidR="00D662DB" w:rsidRDefault="00D662DB" w:rsidP="0040330A">
      <w:pPr>
        <w:pStyle w:val="Heading1"/>
        <w:numPr>
          <w:ilvl w:val="0"/>
          <w:numId w:val="14"/>
        </w:numPr>
      </w:pPr>
      <w:proofErr w:type="spellStart"/>
      <w:r>
        <w:t>Vercel</w:t>
      </w:r>
      <w:proofErr w:type="spellEnd"/>
      <w:r>
        <w:t xml:space="preserve"> Deployment: </w:t>
      </w:r>
      <w:hyperlink r:id="rId8" w:history="1">
        <w:r w:rsidRPr="00D45429">
          <w:rPr>
            <w:rStyle w:val="Hyperlink"/>
          </w:rPr>
          <w:t>steganography-website</w:t>
        </w:r>
      </w:hyperlink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 xml:space="preserve">Platform: </w:t>
      </w:r>
      <w:proofErr w:type="spellStart"/>
      <w:r>
        <w:t>Vercel</w:t>
      </w:r>
      <w:proofErr w:type="spellEnd"/>
      <w:r>
        <w:t xml:space="preserve"> (https://vercel.com)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Framework: Next.js (auto-detected)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Repository: Connected to GitHub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>Deployment Trigger: On push to main branch</w:t>
      </w:r>
    </w:p>
    <w:p w:rsidR="00D662DB" w:rsidRDefault="00D662DB" w:rsidP="0040330A">
      <w:pPr>
        <w:pStyle w:val="ListParagraph"/>
        <w:numPr>
          <w:ilvl w:val="1"/>
          <w:numId w:val="12"/>
        </w:numPr>
      </w:pPr>
      <w:r>
        <w:t xml:space="preserve">Domain: </w:t>
      </w:r>
      <w:r w:rsidR="00D45429" w:rsidRPr="00D45429">
        <w:t>https://steganography-website-one.vercel.app/</w:t>
      </w:r>
    </w:p>
    <w:p w:rsidR="00D662DB" w:rsidRPr="00F062FE" w:rsidRDefault="00D662DB" w:rsidP="00F062FE">
      <w:pPr>
        <w:pStyle w:val="Heading2"/>
        <w:ind w:firstLine="720"/>
        <w:rPr>
          <w:sz w:val="28"/>
          <w:szCs w:val="28"/>
        </w:rPr>
      </w:pPr>
      <w:r w:rsidRPr="00F062FE">
        <w:rPr>
          <w:sz w:val="28"/>
          <w:szCs w:val="28"/>
        </w:rPr>
        <w:t>Framework Settings</w:t>
      </w:r>
    </w:p>
    <w:p w:rsidR="00D662DB" w:rsidRDefault="00D662DB" w:rsidP="00F062FE">
      <w:pPr>
        <w:pStyle w:val="ListParagraph"/>
        <w:numPr>
          <w:ilvl w:val="1"/>
          <w:numId w:val="12"/>
        </w:numPr>
      </w:pPr>
      <w:r>
        <w:t>Build Command: Detected automatically as `next build`</w:t>
      </w:r>
    </w:p>
    <w:p w:rsidR="00D662DB" w:rsidRDefault="00D662DB" w:rsidP="00F062FE">
      <w:pPr>
        <w:pStyle w:val="ListParagraph"/>
        <w:numPr>
          <w:ilvl w:val="1"/>
          <w:numId w:val="12"/>
        </w:numPr>
      </w:pPr>
      <w:r>
        <w:t>Output Directory: Next.js default (</w:t>
      </w:r>
      <w:proofErr w:type="gramStart"/>
      <w:r>
        <w:t>`.next</w:t>
      </w:r>
      <w:proofErr w:type="gramEnd"/>
      <w:r>
        <w:t>`)</w:t>
      </w:r>
    </w:p>
    <w:p w:rsidR="00D662DB" w:rsidRDefault="00D662DB" w:rsidP="00F062FE">
      <w:pPr>
        <w:pStyle w:val="ListParagraph"/>
        <w:numPr>
          <w:ilvl w:val="1"/>
          <w:numId w:val="12"/>
        </w:numPr>
      </w:pPr>
      <w:r>
        <w:t>Install Command: Defaults to `yarn install`, `</w:t>
      </w:r>
      <w:proofErr w:type="spellStart"/>
      <w:r>
        <w:t>npm</w:t>
      </w:r>
      <w:proofErr w:type="spellEnd"/>
      <w:r>
        <w:t xml:space="preserve"> install`, or others</w:t>
      </w:r>
    </w:p>
    <w:p w:rsidR="002D4929" w:rsidRDefault="00D662DB" w:rsidP="00F062FE">
      <w:pPr>
        <w:pStyle w:val="ListParagraph"/>
        <w:numPr>
          <w:ilvl w:val="1"/>
          <w:numId w:val="12"/>
        </w:numPr>
      </w:pPr>
      <w:r>
        <w:t>Development Command: `next`</w:t>
      </w:r>
    </w:p>
    <w:sectPr w:rsidR="002D4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8192E"/>
    <w:multiLevelType w:val="hybridMultilevel"/>
    <w:tmpl w:val="B9E8A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7171A7"/>
    <w:multiLevelType w:val="hybridMultilevel"/>
    <w:tmpl w:val="B27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B50A1"/>
    <w:multiLevelType w:val="hybridMultilevel"/>
    <w:tmpl w:val="DF22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CBAD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212EC"/>
    <w:multiLevelType w:val="hybridMultilevel"/>
    <w:tmpl w:val="B9E8A5C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645B78"/>
    <w:multiLevelType w:val="hybridMultilevel"/>
    <w:tmpl w:val="BDB2F4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1916422">
    <w:abstractNumId w:val="8"/>
  </w:num>
  <w:num w:numId="2" w16cid:durableId="843015108">
    <w:abstractNumId w:val="6"/>
  </w:num>
  <w:num w:numId="3" w16cid:durableId="1646277741">
    <w:abstractNumId w:val="5"/>
  </w:num>
  <w:num w:numId="4" w16cid:durableId="1791821450">
    <w:abstractNumId w:val="4"/>
  </w:num>
  <w:num w:numId="5" w16cid:durableId="449513496">
    <w:abstractNumId w:val="7"/>
  </w:num>
  <w:num w:numId="6" w16cid:durableId="696546068">
    <w:abstractNumId w:val="3"/>
  </w:num>
  <w:num w:numId="7" w16cid:durableId="521094892">
    <w:abstractNumId w:val="2"/>
  </w:num>
  <w:num w:numId="8" w16cid:durableId="1028481166">
    <w:abstractNumId w:val="1"/>
  </w:num>
  <w:num w:numId="9" w16cid:durableId="99187679">
    <w:abstractNumId w:val="0"/>
  </w:num>
  <w:num w:numId="10" w16cid:durableId="494994121">
    <w:abstractNumId w:val="10"/>
  </w:num>
  <w:num w:numId="11" w16cid:durableId="1574659633">
    <w:abstractNumId w:val="13"/>
  </w:num>
  <w:num w:numId="12" w16cid:durableId="960455717">
    <w:abstractNumId w:val="11"/>
  </w:num>
  <w:num w:numId="13" w16cid:durableId="622418759">
    <w:abstractNumId w:val="9"/>
  </w:num>
  <w:num w:numId="14" w16cid:durableId="496969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68"/>
    <w:rsid w:val="0001405E"/>
    <w:rsid w:val="00034616"/>
    <w:rsid w:val="0006063C"/>
    <w:rsid w:val="00123925"/>
    <w:rsid w:val="0015074B"/>
    <w:rsid w:val="00152D1A"/>
    <w:rsid w:val="0029639D"/>
    <w:rsid w:val="002B11CD"/>
    <w:rsid w:val="002C7DAF"/>
    <w:rsid w:val="002D4929"/>
    <w:rsid w:val="00326F90"/>
    <w:rsid w:val="00357F97"/>
    <w:rsid w:val="0040330A"/>
    <w:rsid w:val="00511F56"/>
    <w:rsid w:val="007053C1"/>
    <w:rsid w:val="00763A09"/>
    <w:rsid w:val="007B57B6"/>
    <w:rsid w:val="008F17DA"/>
    <w:rsid w:val="00956AAE"/>
    <w:rsid w:val="00AA1D8D"/>
    <w:rsid w:val="00B16675"/>
    <w:rsid w:val="00B47730"/>
    <w:rsid w:val="00B5527F"/>
    <w:rsid w:val="00CB0664"/>
    <w:rsid w:val="00D45429"/>
    <w:rsid w:val="00D64814"/>
    <w:rsid w:val="00D662DB"/>
    <w:rsid w:val="00EF41BE"/>
    <w:rsid w:val="00F062FE"/>
    <w:rsid w:val="00FC693F"/>
    <w:rsid w:val="00F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AF001"/>
  <w14:defaultImageDpi w14:val="300"/>
  <w15:docId w15:val="{57B56117-9232-2945-8210-3D2FB692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05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ganography-website-one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eganography-website-crxq.onren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vest-insight.onrende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65</cp:revision>
  <dcterms:created xsi:type="dcterms:W3CDTF">2013-12-23T23:15:00Z</dcterms:created>
  <dcterms:modified xsi:type="dcterms:W3CDTF">2025-07-15T14:20:00Z</dcterms:modified>
  <cp:category/>
</cp:coreProperties>
</file>